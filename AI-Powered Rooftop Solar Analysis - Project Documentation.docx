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Rooftop Solar Analysis – Project Documentation</w:t>
      </w:r>
    </w:p>
    <w:p>
      <w:pPr>
        <w:pStyle w:val="Heading1"/>
      </w:pPr>
      <w:r>
        <w:t>Overview</w:t>
      </w:r>
    </w:p>
    <w:p>
      <w:r>
        <w:t>This project builds an AI-powered rooftop solar feasibility analysis system that takes satellite images as input and produces a detailed report on usable area, potential energy output, ROI, and more. It integrates cutting-edge computer vision and language models to enable end-to-end analysis and recommendation generation.</w:t>
      </w:r>
    </w:p>
    <w:p>
      <w:pPr>
        <w:pStyle w:val="Heading1"/>
      </w:pPr>
      <w:r>
        <w:t>High-Level Workflow</w:t>
      </w:r>
    </w:p>
    <w:p/>
    <w:p>
      <w:pPr>
        <w:pStyle w:val="Heading1"/>
      </w:pPr>
      <w:r>
        <w:t>STEP 1: Satellite Image Acquisition</w:t>
      </w:r>
    </w:p>
    <w:p>
      <w:r>
        <w:t>Goal: Obtain high-quality rooftop imagery.</w:t>
        <w:br/>
        <w:t>Sources:</w:t>
        <w:br/>
        <w:t>- Google Earth Engine (GEE) for programmatic access.</w:t>
        <w:br/>
        <w:t>- Manual Upload for user input.</w:t>
        <w:br/>
        <w:br/>
        <w:t>Output: RGB image (JPEG/PNG) for computer vision models.</w:t>
      </w:r>
    </w:p>
    <w:p>
      <w:pPr>
        <w:pStyle w:val="Heading1"/>
      </w:pPr>
      <w:r>
        <w:t>STEP 2: Rooftop Segmentation</w:t>
      </w:r>
    </w:p>
    <w:p>
      <w:r>
        <w:t>Goal: Extract rooftop area using deep learning.</w:t>
        <w:br/>
        <w:t>Tool: Segment Anything Model (SAM) by Meta.</w:t>
        <w:br/>
        <w:t>Process:</w:t>
        <w:br/>
        <w:t>- Load RGB rooftop image.</w:t>
        <w:br/>
        <w:t>- Apply SAM to generate rooftop segmentation mask.</w:t>
        <w:br/>
        <w:t>- Convert mask to polygon if needed.</w:t>
        <w:br/>
        <w:br/>
        <w:t>Output: Binary mask or rooftop polygon.</w:t>
      </w:r>
    </w:p>
    <w:p>
      <w:pPr>
        <w:pStyle w:val="Heading1"/>
      </w:pPr>
      <w:r>
        <w:t>STEP 3: Obstacle Detection</w:t>
      </w:r>
    </w:p>
    <w:p>
      <w:r>
        <w:t>Goal: Identify unusable rooftop regions.</w:t>
        <w:br/>
        <w:t>Tool: YOLOv8 object detection model.</w:t>
        <w:br/>
        <w:t>Process:</w:t>
        <w:br/>
        <w:t>- Detect obstacles (AC units, water tanks, etc.).</w:t>
        <w:br/>
        <w:t>- Mask out obstacle regions from rooftop mask.</w:t>
        <w:br/>
        <w:br/>
        <w:t>Output: Usable rooftop mask (excludes obstacles).</w:t>
      </w:r>
    </w:p>
    <w:p>
      <w:pPr>
        <w:pStyle w:val="Heading1"/>
      </w:pPr>
      <w:r>
        <w:t>STEP 4: Scene Understanding &amp; Validation</w:t>
      </w:r>
    </w:p>
    <w:p>
      <w:r>
        <w:t>Goal: Confirm image depicts a rooftop and assess environmental factors.</w:t>
        <w:br/>
        <w:t>Tools:</w:t>
        <w:br/>
        <w:t>- CLIP for image-text similarity.</w:t>
        <w:br/>
        <w:t>- GPT-4V (optional) for advanced vision analysis.</w:t>
        <w:br/>
        <w:br/>
        <w:t>Output: Boolean rooftop validation + quality summary (e.g., shade, obstructions).</w:t>
      </w:r>
    </w:p>
    <w:p>
      <w:pPr>
        <w:pStyle w:val="Heading1"/>
      </w:pPr>
      <w:r>
        <w:t>STEP 5: Solar Potential Estimation</w:t>
      </w:r>
    </w:p>
    <w:p>
      <w:r>
        <w:t>Goal: Calculate installable solar capacity and financial estimates.</w:t>
        <w:br/>
        <w:t>Assumptions:</w:t>
        <w:br/>
        <w:t>- 1 kW ≈ 6.5–7 m²</w:t>
        <w:br/>
        <w:t>- Output: 1200 kWh/kW/year</w:t>
        <w:br/>
        <w:t>- Cost: ₹70,000/kW</w:t>
        <w:br/>
        <w:t>- Energy price: ₹8/kWh</w:t>
        <w:br/>
        <w:br/>
        <w:t>Process:</w:t>
        <w:br/>
        <w:t>- Convert pixels → square meters</w:t>
        <w:br/>
        <w:t>- Estimate installable kW</w:t>
        <w:br/>
        <w:t>- Compute:</w:t>
        <w:br/>
        <w:t xml:space="preserve">  • Installation cost</w:t>
        <w:br/>
        <w:t xml:space="preserve">  • Annual savings</w:t>
        <w:br/>
        <w:t xml:space="preserve">  • Payback period</w:t>
        <w:br/>
        <w:br/>
        <w:t>Output: kW, ₹ cost, savings/year, ROI</w:t>
      </w:r>
    </w:p>
    <w:p>
      <w:pPr>
        <w:pStyle w:val="Heading1"/>
      </w:pPr>
      <w:r>
        <w:t>STEP 6: Summary Generation</w:t>
      </w:r>
    </w:p>
    <w:p>
      <w:r>
        <w:t>Goal: Generate a human-readable report.</w:t>
        <w:br/>
        <w:t>Tool: GPT-4 or OpenRouter LLM</w:t>
        <w:br/>
        <w:t>Prompt Example:</w:t>
        <w:br/>
        <w:t>“Summarize solar feasibility for this rooftop including potential capacity, ROI, and any concerns.”</w:t>
        <w:br/>
        <w:br/>
        <w:t>Output: Natural-language summary report.</w:t>
      </w:r>
    </w:p>
    <w:p>
      <w:pPr>
        <w:pStyle w:val="Heading1"/>
      </w:pPr>
      <w:r>
        <w:t>STEP 7: Web Interface</w:t>
      </w:r>
    </w:p>
    <w:p>
      <w:r>
        <w:t>Goal: Provide an intuitive user experience.</w:t>
        <w:br/>
        <w:t>Tool: Streamlit</w:t>
        <w:br/>
        <w:t>Features:</w:t>
        <w:br/>
        <w:t>- Upload/fetch image</w:t>
        <w:br/>
        <w:t>- Visualize segmentation + obstacles</w:t>
        <w:br/>
        <w:t>- Display statistics and summary</w:t>
        <w:br/>
        <w:t>- Export PDF report (optional)</w:t>
      </w:r>
    </w:p>
    <w:p>
      <w:pPr>
        <w:pStyle w:val="Heading1"/>
      </w:pPr>
      <w:r>
        <w:t>Architecture Diagram (Text-Based)</w:t>
      </w:r>
    </w:p>
    <w:p>
      <w:r>
        <w:t xml:space="preserve">        ┌────────────┐</w:t>
        <w:br/>
        <w:t xml:space="preserve">        │ Rooftop Img│ ◄──── Upload / GEE</w:t>
        <w:br/>
        <w:t xml:space="preserve">        └────┬───────┘</w:t>
        <w:br/>
        <w:t xml:space="preserve">             │</w:t>
        <w:br/>
        <w:t xml:space="preserve">      ┌──────▼──────┐</w:t>
        <w:br/>
        <w:t xml:space="preserve">      │   SAM Model │ ──► Rooftop Mask</w:t>
        <w:br/>
        <w:t xml:space="preserve">      └──────┬──────┘</w:t>
        <w:br/>
        <w:t xml:space="preserve">             │</w:t>
        <w:br/>
        <w:t xml:space="preserve">      ┌──────▼─────┐</w:t>
        <w:br/>
        <w:t xml:space="preserve">      │  YOLOv8    │ ──► Obstacle Mask</w:t>
        <w:br/>
        <w:t xml:space="preserve">      └──────┬─────┘</w:t>
        <w:br/>
        <w:t xml:space="preserve">             │</w:t>
        <w:br/>
        <w:t xml:space="preserve">      ┌──────▼────────┐</w:t>
        <w:br/>
        <w:t xml:space="preserve">      │ Area Calculator│ ──► Usable Area, kW</w:t>
        <w:br/>
        <w:t xml:space="preserve">      └──────┬────────┘</w:t>
        <w:br/>
        <w:t xml:space="preserve">             │</w:t>
        <w:br/>
        <w:t xml:space="preserve">      ┌──────▼────────┐</w:t>
        <w:br/>
        <w:t xml:space="preserve">      │    GPT-4V     │ ──► Summary &amp; Advice</w:t>
        <w:br/>
        <w:t xml:space="preserve">      └──────┬────────┘</w:t>
        <w:br/>
        <w:t xml:space="preserve">             │</w:t>
        <w:br/>
        <w:t xml:space="preserve">        ┌────▼─────┐</w:t>
        <w:br/>
        <w:t xml:space="preserve">        │ Streamlit │</w:t>
        <w:br/>
        <w:t xml:space="preserve">        └──────────┘</w:t>
      </w:r>
    </w:p>
    <w:p>
      <w:pPr>
        <w:pStyle w:val="Heading1"/>
      </w:pPr>
      <w:r>
        <w:t>Project Setup Instructions</w:t>
      </w:r>
    </w:p>
    <w:p>
      <w:r>
        <w:t>1. Clone Repo / Extract Files</w:t>
        <w:br/>
        <w:t>2. Set up Environment:</w:t>
        <w:br/>
        <w:t xml:space="preserve">   python -m venv solar_env</w:t>
        <w:br/>
        <w:t xml:space="preserve">   source solar_env/bin/activate  # Windows: solar_env\Scripts\activate</w:t>
        <w:br/>
        <w:t xml:space="preserve">   pip install -r requirements.txt</w:t>
        <w:br/>
        <w:br/>
        <w:t>3. Download Model Weights:</w:t>
        <w:br/>
        <w:t xml:space="preserve">   - SAM: sam_vit_b_01ec64.pth</w:t>
        <w:br/>
        <w:t xml:space="preserve">   - YOLOv8n: Auto-downloaded via ultralytics</w:t>
        <w:br/>
        <w:br/>
        <w:t>4. Run App:</w:t>
        <w:br/>
        <w:t xml:space="preserve">   streamlit run solar_analysis_app.py</w:t>
      </w:r>
    </w:p>
    <w:p>
      <w:pPr>
        <w:pStyle w:val="Heading1"/>
      </w:pPr>
      <w:r>
        <w:t>Example Use Case</w:t>
      </w:r>
    </w:p>
    <w:p>
      <w:r>
        <w:t>Input: Satellite image of 500x500 pixels</w:t>
        <w:br/>
        <w:t>Output:</w:t>
        <w:br/>
        <w:t>- Rooftop area: 45 m²</w:t>
        <w:br/>
        <w:t>- Installable: 6.5 kW</w:t>
        <w:br/>
        <w:t>- Cost: ₹4.55 Lakhs</w:t>
        <w:br/>
        <w:t>- Annual savings: ₹62,400</w:t>
        <w:br/>
        <w:t>- Payback: ~7.3 years</w:t>
        <w:br/>
        <w:t>- Summary: “This rooftop is highly suitable for solar installation...”</w:t>
      </w:r>
    </w:p>
    <w:p>
      <w:pPr>
        <w:pStyle w:val="Heading1"/>
      </w:pPr>
      <w:r>
        <w:t>Future Improvements</w:t>
      </w:r>
    </w:p>
    <w:p>
      <w:r>
        <w:t>- Add 3D elevation analysis (LiDAR or DEM)</w:t>
        <w:br/>
        <w:t>- Integrate weather and solar irradiance data</w:t>
        <w:br/>
        <w:t>- Suggest panel layout optimization (vertical/horizontal tilt)</w:t>
        <w:br/>
        <w:t>- Add multilingual report generation</w:t>
        <w:br/>
        <w:t>- Deploy via Hugging Face Spaces or Docker container</w:t>
      </w:r>
    </w:p>
    <w:p>
      <w:pPr>
        <w:pStyle w:val="Heading1"/>
      </w:pPr>
      <w:r>
        <w:t>Deliverables</w:t>
      </w:r>
    </w:p>
    <w:p>
      <w:r>
        <w:t>✅ Complete Codebase</w:t>
        <w:br/>
        <w:t>✅ Streamlit Web App</w:t>
        <w:br/>
        <w:t>✅ README with setup instructions</w:t>
        <w:br/>
        <w:t>✅ Sample Summary Reports</w:t>
        <w:br/>
        <w:t>✅ Requirements.txt</w:t>
        <w:br/>
        <w:t>✅ Architecture Flowchart</w:t>
        <w:br/>
        <w:t>✅ Example Use Cases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